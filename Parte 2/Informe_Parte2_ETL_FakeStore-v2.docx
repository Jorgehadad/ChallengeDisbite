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F0FA4" w14:textId="77777777" w:rsidR="00264E1B" w:rsidRPr="00B55A67" w:rsidRDefault="00B55A67">
      <w:pPr>
        <w:jc w:val="center"/>
        <w:rPr>
          <w:lang w:val="es-419"/>
        </w:rPr>
      </w:pPr>
      <w:r w:rsidRPr="00B55A67">
        <w:rPr>
          <w:b/>
          <w:sz w:val="44"/>
          <w:lang w:val="es-419"/>
        </w:rPr>
        <w:t>Informe Técnico – Parte 2: Pipeline ETL</w:t>
      </w:r>
      <w:r w:rsidRPr="00B55A67">
        <w:rPr>
          <w:b/>
          <w:sz w:val="44"/>
          <w:lang w:val="es-419"/>
        </w:rPr>
        <w:br/>
      </w:r>
      <w:proofErr w:type="spellStart"/>
      <w:r w:rsidRPr="00B55A67">
        <w:rPr>
          <w:b/>
          <w:sz w:val="44"/>
          <w:lang w:val="es-419"/>
        </w:rPr>
        <w:t>FakeStore</w:t>
      </w:r>
      <w:proofErr w:type="spellEnd"/>
      <w:r w:rsidRPr="00B55A67">
        <w:rPr>
          <w:b/>
          <w:sz w:val="44"/>
          <w:lang w:val="es-419"/>
        </w:rPr>
        <w:t xml:space="preserve"> Analytics </w:t>
      </w:r>
      <w:proofErr w:type="spellStart"/>
      <w:r w:rsidRPr="00B55A67">
        <w:rPr>
          <w:b/>
          <w:sz w:val="44"/>
          <w:lang w:val="es-419"/>
        </w:rPr>
        <w:t>Platform</w:t>
      </w:r>
      <w:proofErr w:type="spellEnd"/>
    </w:p>
    <w:p w14:paraId="5107C85D" w14:textId="77777777" w:rsidR="00264E1B" w:rsidRPr="00B55A67" w:rsidRDefault="00B55A67">
      <w:pPr>
        <w:jc w:val="center"/>
        <w:rPr>
          <w:lang w:val="es-419"/>
        </w:rPr>
      </w:pPr>
      <w:r w:rsidRPr="00B55A67">
        <w:rPr>
          <w:sz w:val="28"/>
          <w:lang w:val="es-419"/>
        </w:rPr>
        <w:t>Extracción, Transformación, Carga y Calidad de Datos</w:t>
      </w:r>
    </w:p>
    <w:p w14:paraId="329E840F" w14:textId="77777777" w:rsidR="00264E1B" w:rsidRPr="00B55A67" w:rsidRDefault="00B55A67">
      <w:pPr>
        <w:jc w:val="center"/>
        <w:rPr>
          <w:lang w:val="es-419"/>
        </w:rPr>
      </w:pPr>
      <w:r w:rsidRPr="00B55A67">
        <w:rPr>
          <w:sz w:val="20"/>
          <w:lang w:val="es-419"/>
        </w:rPr>
        <w:t xml:space="preserve">Autor: Jorge </w:t>
      </w:r>
      <w:proofErr w:type="gramStart"/>
      <w:r w:rsidRPr="00B55A67">
        <w:rPr>
          <w:sz w:val="20"/>
          <w:lang w:val="es-419"/>
        </w:rPr>
        <w:t>Hadad  |</w:t>
      </w:r>
      <w:proofErr w:type="gramEnd"/>
      <w:r w:rsidRPr="00B55A67">
        <w:rPr>
          <w:sz w:val="20"/>
          <w:lang w:val="es-419"/>
        </w:rPr>
        <w:t xml:space="preserve">  Fecha: 2025-10-20</w:t>
      </w:r>
    </w:p>
    <w:p w14:paraId="063CF8FD" w14:textId="77777777" w:rsidR="00264E1B" w:rsidRPr="00B55A67" w:rsidRDefault="00B55A67">
      <w:pPr>
        <w:rPr>
          <w:lang w:val="es-419"/>
        </w:rPr>
      </w:pPr>
      <w:r w:rsidRPr="00B55A67">
        <w:rPr>
          <w:lang w:val="es-419"/>
        </w:rPr>
        <w:br w:type="page"/>
      </w:r>
    </w:p>
    <w:p w14:paraId="6C28A499" w14:textId="77777777" w:rsidR="00264E1B" w:rsidRPr="00B55A67" w:rsidRDefault="00B55A67">
      <w:pPr>
        <w:pStyle w:val="Ttulo1"/>
        <w:shd w:val="clear" w:color="auto" w:fill="CC7A00"/>
        <w:rPr>
          <w:lang w:val="es-419"/>
        </w:rPr>
      </w:pPr>
      <w:r w:rsidRPr="00B55A67">
        <w:rPr>
          <w:rFonts w:ascii="Calibri" w:hAnsi="Calibri"/>
          <w:color w:val="FFFFFF"/>
          <w:sz w:val="36"/>
          <w:lang w:val="es-419"/>
        </w:rPr>
        <w:lastRenderedPageBreak/>
        <w:t>1. Alcance de la Parte 2</w:t>
      </w:r>
    </w:p>
    <w:p w14:paraId="6E3F859A" w14:textId="77777777" w:rsidR="00264E1B" w:rsidRPr="00B55A67" w:rsidRDefault="00B55A67">
      <w:pPr>
        <w:rPr>
          <w:lang w:val="es-419"/>
        </w:rPr>
      </w:pPr>
      <w:r w:rsidRPr="00B55A67">
        <w:rPr>
          <w:lang w:val="es-419"/>
        </w:rPr>
        <w:t xml:space="preserve">Se documenta el pipeline ETL implementado para consumir los </w:t>
      </w:r>
      <w:proofErr w:type="spellStart"/>
      <w:r w:rsidRPr="00B55A67">
        <w:rPr>
          <w:lang w:val="es-419"/>
        </w:rPr>
        <w:t>endpoints</w:t>
      </w:r>
      <w:proofErr w:type="spellEnd"/>
      <w:r w:rsidRPr="00B55A67">
        <w:rPr>
          <w:lang w:val="es-419"/>
        </w:rPr>
        <w:t xml:space="preserve"> de </w:t>
      </w:r>
      <w:proofErr w:type="spellStart"/>
      <w:r w:rsidRPr="00B55A67">
        <w:rPr>
          <w:lang w:val="es-419"/>
        </w:rPr>
        <w:t>FakeStore</w:t>
      </w:r>
      <w:proofErr w:type="spellEnd"/>
      <w:r w:rsidRPr="00B55A67">
        <w:rPr>
          <w:lang w:val="es-419"/>
        </w:rPr>
        <w:t>, transformar los datos según los requerimientos (normalización de categorías, métricas derivadas, aplanado de estructuras y generación de la dimensión de tiempo), validar la calidad de los datos y cargar el resultado en PostgreSQL (modelo dimensional de la Parte 1).</w:t>
      </w:r>
    </w:p>
    <w:p w14:paraId="15F56740" w14:textId="77777777" w:rsidR="00264E1B" w:rsidRPr="00B55A67" w:rsidRDefault="00B55A67">
      <w:pPr>
        <w:pStyle w:val="Ttulo1"/>
        <w:shd w:val="clear" w:color="auto" w:fill="2B579A"/>
        <w:rPr>
          <w:lang w:val="es-419"/>
        </w:rPr>
      </w:pPr>
      <w:r w:rsidRPr="00B55A67">
        <w:rPr>
          <w:rFonts w:ascii="Calibri" w:hAnsi="Calibri"/>
          <w:color w:val="FFFFFF"/>
          <w:sz w:val="36"/>
          <w:lang w:val="es-419"/>
        </w:rPr>
        <w:t>2. Estructura del Proyecto</w:t>
      </w:r>
    </w:p>
    <w:p w14:paraId="0286B0EF" w14:textId="77777777" w:rsidR="00264E1B" w:rsidRPr="00B55A67" w:rsidRDefault="00B55A67">
      <w:pPr>
        <w:pStyle w:val="Citadestacada"/>
        <w:rPr>
          <w:lang w:val="es-419"/>
        </w:rPr>
      </w:pPr>
      <w:proofErr w:type="spellStart"/>
      <w:r w:rsidRPr="00B55A67">
        <w:rPr>
          <w:lang w:val="es-419"/>
        </w:rPr>
        <w:t>ecommerce_etl</w:t>
      </w:r>
      <w:proofErr w:type="spellEnd"/>
      <w:r w:rsidRPr="00B55A67">
        <w:rPr>
          <w:lang w:val="es-419"/>
        </w:rPr>
        <w:t>/</w:t>
      </w:r>
      <w:r w:rsidRPr="00B55A67">
        <w:rPr>
          <w:lang w:val="es-419"/>
        </w:rPr>
        <w:br/>
        <w:t xml:space="preserve">├── </w:t>
      </w:r>
      <w:proofErr w:type="spellStart"/>
      <w:r w:rsidRPr="00B55A67">
        <w:rPr>
          <w:lang w:val="es-419"/>
        </w:rPr>
        <w:t>config</w:t>
      </w:r>
      <w:proofErr w:type="spellEnd"/>
      <w:r w:rsidRPr="00B55A67">
        <w:rPr>
          <w:lang w:val="es-419"/>
        </w:rPr>
        <w:t>/</w:t>
      </w:r>
      <w:r w:rsidRPr="00B55A67">
        <w:rPr>
          <w:lang w:val="es-419"/>
        </w:rPr>
        <w:br/>
        <w:t xml:space="preserve">│   ├── </w:t>
      </w:r>
      <w:proofErr w:type="spellStart"/>
      <w:proofErr w:type="gramStart"/>
      <w:r w:rsidRPr="00B55A67">
        <w:rPr>
          <w:lang w:val="es-419"/>
        </w:rPr>
        <w:t>config.yaml</w:t>
      </w:r>
      <w:proofErr w:type="spellEnd"/>
      <w:proofErr w:type="gramEnd"/>
      <w:r w:rsidRPr="00B55A67">
        <w:rPr>
          <w:lang w:val="es-419"/>
        </w:rPr>
        <w:br/>
        <w:t>│   └─</w:t>
      </w:r>
      <w:proofErr w:type="gramStart"/>
      <w:r w:rsidRPr="00B55A67">
        <w:rPr>
          <w:lang w:val="es-419"/>
        </w:rPr>
        <w:t>─ .</w:t>
      </w:r>
      <w:proofErr w:type="spellStart"/>
      <w:r w:rsidRPr="00B55A67">
        <w:rPr>
          <w:lang w:val="es-419"/>
        </w:rPr>
        <w:t>env</w:t>
      </w:r>
      <w:proofErr w:type="spellEnd"/>
      <w:proofErr w:type="gramEnd"/>
      <w:r w:rsidRPr="00B55A67">
        <w:rPr>
          <w:lang w:val="es-419"/>
        </w:rPr>
        <w:br/>
        <w:t xml:space="preserve">├── </w:t>
      </w:r>
      <w:proofErr w:type="spellStart"/>
      <w:r w:rsidRPr="00B55A67">
        <w:rPr>
          <w:lang w:val="es-419"/>
        </w:rPr>
        <w:t>src</w:t>
      </w:r>
      <w:proofErr w:type="spellEnd"/>
      <w:r w:rsidRPr="00B55A67">
        <w:rPr>
          <w:lang w:val="es-419"/>
        </w:rPr>
        <w:t>/</w:t>
      </w:r>
      <w:r w:rsidRPr="00B55A67">
        <w:rPr>
          <w:lang w:val="es-419"/>
        </w:rPr>
        <w:br/>
        <w:t>│   ├── __init__.py</w:t>
      </w:r>
      <w:r w:rsidRPr="00B55A67">
        <w:rPr>
          <w:lang w:val="es-419"/>
        </w:rPr>
        <w:br/>
        <w:t>│   ├── extract.py</w:t>
      </w:r>
      <w:r w:rsidRPr="00B55A67">
        <w:rPr>
          <w:lang w:val="es-419"/>
        </w:rPr>
        <w:br/>
        <w:t>│   ├── transform.py</w:t>
      </w:r>
      <w:r w:rsidRPr="00B55A67">
        <w:rPr>
          <w:lang w:val="es-419"/>
        </w:rPr>
        <w:br/>
        <w:t>│   ├── load.py</w:t>
      </w:r>
      <w:r w:rsidRPr="00B55A67">
        <w:rPr>
          <w:lang w:val="es-419"/>
        </w:rPr>
        <w:br/>
        <w:t>│   ├── data_quality.py</w:t>
      </w:r>
      <w:r w:rsidRPr="00B55A67">
        <w:rPr>
          <w:lang w:val="es-419"/>
        </w:rPr>
        <w:br/>
        <w:t>│   └── utils.py</w:t>
      </w:r>
      <w:r w:rsidRPr="00B55A67">
        <w:rPr>
          <w:lang w:val="es-419"/>
        </w:rPr>
        <w:br/>
        <w:t>├── logs/</w:t>
      </w:r>
      <w:r w:rsidRPr="00B55A67">
        <w:rPr>
          <w:lang w:val="es-419"/>
        </w:rPr>
        <w:br/>
        <w:t>│   └── etl.log</w:t>
      </w:r>
      <w:r w:rsidRPr="00B55A67">
        <w:rPr>
          <w:lang w:val="es-419"/>
        </w:rPr>
        <w:br/>
        <w:t>├── data/</w:t>
      </w:r>
      <w:r w:rsidRPr="00B55A67">
        <w:rPr>
          <w:lang w:val="es-419"/>
        </w:rPr>
        <w:br/>
        <w:t>│   ├── raw/</w:t>
      </w:r>
      <w:r w:rsidRPr="00B55A67">
        <w:rPr>
          <w:lang w:val="es-419"/>
        </w:rPr>
        <w:br/>
        <w:t xml:space="preserve">│   └── </w:t>
      </w:r>
      <w:proofErr w:type="spellStart"/>
      <w:r w:rsidRPr="00B55A67">
        <w:rPr>
          <w:lang w:val="es-419"/>
        </w:rPr>
        <w:t>processed</w:t>
      </w:r>
      <w:proofErr w:type="spellEnd"/>
      <w:r w:rsidRPr="00B55A67">
        <w:rPr>
          <w:lang w:val="es-419"/>
        </w:rPr>
        <w:t>/</w:t>
      </w:r>
      <w:r w:rsidRPr="00B55A67">
        <w:rPr>
          <w:lang w:val="es-419"/>
        </w:rPr>
        <w:br/>
        <w:t>└── main.py</w:t>
      </w:r>
      <w:r w:rsidRPr="00B55A67">
        <w:rPr>
          <w:lang w:val="es-419"/>
        </w:rPr>
        <w:br/>
      </w:r>
    </w:p>
    <w:p w14:paraId="043E7A86" w14:textId="77777777" w:rsidR="00264E1B" w:rsidRPr="00B55A67" w:rsidRDefault="00B55A67">
      <w:pPr>
        <w:pStyle w:val="Ttulo1"/>
        <w:shd w:val="clear" w:color="auto" w:fill="2B579A"/>
        <w:rPr>
          <w:lang w:val="es-419"/>
        </w:rPr>
      </w:pPr>
      <w:r w:rsidRPr="00B55A67">
        <w:rPr>
          <w:rFonts w:ascii="Calibri" w:hAnsi="Calibri"/>
          <w:color w:val="FFFFFF"/>
          <w:sz w:val="36"/>
          <w:lang w:val="es-419"/>
        </w:rPr>
        <w:t>3. Configuración</w:t>
      </w:r>
    </w:p>
    <w:p w14:paraId="6BEF14E9" w14:textId="77777777" w:rsidR="00264E1B" w:rsidRPr="00B55A67" w:rsidRDefault="00B55A67">
      <w:pPr>
        <w:rPr>
          <w:lang w:val="es-419"/>
        </w:rPr>
      </w:pPr>
      <w:r w:rsidRPr="00B55A67">
        <w:rPr>
          <w:lang w:val="es-419"/>
        </w:rPr>
        <w:t>Parámetros clave:</w:t>
      </w:r>
    </w:p>
    <w:p w14:paraId="4E022240" w14:textId="77777777" w:rsidR="00264E1B" w:rsidRPr="00B55A67" w:rsidRDefault="00B55A67">
      <w:pPr>
        <w:rPr>
          <w:lang w:val="es-419"/>
        </w:rPr>
      </w:pPr>
      <w:r w:rsidRPr="00B55A67">
        <w:rPr>
          <w:rFonts w:ascii="Calibri" w:hAnsi="Calibri"/>
          <w:b/>
          <w:lang w:val="es-419"/>
        </w:rPr>
        <w:t xml:space="preserve">Base URL API: </w:t>
      </w:r>
      <w:r w:rsidRPr="00B55A67">
        <w:rPr>
          <w:rFonts w:ascii="Calibri" w:hAnsi="Calibri"/>
          <w:lang w:val="es-419"/>
        </w:rPr>
        <w:t>https://fakestoreapi.com</w:t>
      </w:r>
    </w:p>
    <w:p w14:paraId="42E8C64B" w14:textId="77777777" w:rsidR="00264E1B" w:rsidRDefault="00B55A67">
      <w:r>
        <w:rPr>
          <w:rFonts w:ascii="Calibri" w:hAnsi="Calibri"/>
          <w:b/>
        </w:rPr>
        <w:t xml:space="preserve">Endpoints: </w:t>
      </w:r>
      <w:r>
        <w:rPr>
          <w:rFonts w:ascii="Calibri" w:hAnsi="Calibri"/>
        </w:rPr>
        <w:t>/products, /carts, /users</w:t>
      </w:r>
    </w:p>
    <w:p w14:paraId="770C0B4D" w14:textId="77777777" w:rsidR="00264E1B" w:rsidRDefault="00B55A67">
      <w:r>
        <w:rPr>
          <w:rFonts w:ascii="Calibri" w:hAnsi="Calibri"/>
          <w:b/>
        </w:rPr>
        <w:t xml:space="preserve">Reintentos: </w:t>
      </w:r>
      <w:r>
        <w:rPr>
          <w:rFonts w:ascii="Calibri" w:hAnsi="Calibri"/>
        </w:rPr>
        <w:t>max_retries=3, backoff_factor=1, status_forcelist=[500,502,503,504]</w:t>
      </w:r>
    </w:p>
    <w:p w14:paraId="241A83EF" w14:textId="77777777" w:rsidR="00264E1B" w:rsidRPr="00B55A67" w:rsidRDefault="00B55A67">
      <w:pPr>
        <w:rPr>
          <w:lang w:val="es-419"/>
        </w:rPr>
      </w:pPr>
      <w:r w:rsidRPr="00B55A67">
        <w:rPr>
          <w:rFonts w:ascii="Calibri" w:hAnsi="Calibri"/>
          <w:b/>
          <w:lang w:val="es-419"/>
        </w:rPr>
        <w:t xml:space="preserve">DB Destino: </w:t>
      </w:r>
      <w:r w:rsidRPr="00B55A67">
        <w:rPr>
          <w:rFonts w:ascii="Calibri" w:hAnsi="Calibri"/>
          <w:lang w:val="es-419"/>
        </w:rPr>
        <w:t xml:space="preserve">PostgreSQL – esquema </w:t>
      </w:r>
      <w:proofErr w:type="spellStart"/>
      <w:r w:rsidRPr="00B55A67">
        <w:rPr>
          <w:rFonts w:ascii="Calibri" w:hAnsi="Calibri"/>
          <w:lang w:val="es-419"/>
        </w:rPr>
        <w:t>public</w:t>
      </w:r>
      <w:proofErr w:type="spellEnd"/>
      <w:r w:rsidRPr="00B55A67">
        <w:rPr>
          <w:rFonts w:ascii="Calibri" w:hAnsi="Calibri"/>
          <w:lang w:val="es-419"/>
        </w:rPr>
        <w:t xml:space="preserve"> – modelo dimensional Parte 1</w:t>
      </w:r>
    </w:p>
    <w:p w14:paraId="28441E26" w14:textId="77777777" w:rsidR="00264E1B" w:rsidRPr="00B55A67" w:rsidRDefault="00B55A67">
      <w:pPr>
        <w:pStyle w:val="Ttulo1"/>
        <w:shd w:val="clear" w:color="auto" w:fill="2B579A"/>
        <w:rPr>
          <w:lang w:val="es-419"/>
        </w:rPr>
      </w:pPr>
      <w:r w:rsidRPr="00B55A67">
        <w:rPr>
          <w:rFonts w:ascii="Calibri" w:hAnsi="Calibri"/>
          <w:color w:val="FFFFFF"/>
          <w:sz w:val="36"/>
          <w:lang w:val="es-419"/>
        </w:rPr>
        <w:lastRenderedPageBreak/>
        <w:t>4. Pipeline ETL</w:t>
      </w:r>
    </w:p>
    <w:p w14:paraId="584565BB" w14:textId="77777777" w:rsidR="00264E1B" w:rsidRPr="00B55A67" w:rsidRDefault="00B55A67">
      <w:pPr>
        <w:pStyle w:val="Ttulo2"/>
        <w:rPr>
          <w:lang w:val="es-419"/>
        </w:rPr>
      </w:pPr>
      <w:r w:rsidRPr="00B55A67">
        <w:rPr>
          <w:lang w:val="es-419"/>
        </w:rPr>
        <w:t xml:space="preserve">4.1 </w:t>
      </w:r>
      <w:proofErr w:type="spellStart"/>
      <w:r w:rsidRPr="00B55A67">
        <w:rPr>
          <w:lang w:val="es-419"/>
        </w:rPr>
        <w:t>Extract</w:t>
      </w:r>
      <w:proofErr w:type="spellEnd"/>
    </w:p>
    <w:p w14:paraId="795C8D2C" w14:textId="77777777" w:rsidR="00264E1B" w:rsidRPr="00B55A67" w:rsidRDefault="00B55A67">
      <w:pPr>
        <w:rPr>
          <w:lang w:val="es-419"/>
        </w:rPr>
      </w:pPr>
      <w:r w:rsidRPr="00B55A67">
        <w:rPr>
          <w:lang w:val="es-419"/>
        </w:rPr>
        <w:t xml:space="preserve">Cliente HTTP con </w:t>
      </w:r>
      <w:proofErr w:type="spellStart"/>
      <w:proofErr w:type="gramStart"/>
      <w:r w:rsidRPr="00B55A67">
        <w:rPr>
          <w:lang w:val="es-419"/>
        </w:rPr>
        <w:t>requests.Session</w:t>
      </w:r>
      <w:proofErr w:type="spellEnd"/>
      <w:proofErr w:type="gramEnd"/>
      <w:r w:rsidRPr="00B55A67">
        <w:rPr>
          <w:lang w:val="es-419"/>
        </w:rPr>
        <w:t xml:space="preserve"> y urllib3.Retry (</w:t>
      </w:r>
      <w:proofErr w:type="spellStart"/>
      <w:r w:rsidRPr="00B55A67">
        <w:rPr>
          <w:lang w:val="es-419"/>
        </w:rPr>
        <w:t>backoff</w:t>
      </w:r>
      <w:proofErr w:type="spellEnd"/>
      <w:r w:rsidRPr="00B55A67">
        <w:rPr>
          <w:lang w:val="es-419"/>
        </w:rPr>
        <w:t xml:space="preserve"> exponencial, </w:t>
      </w:r>
      <w:proofErr w:type="spellStart"/>
      <w:proofErr w:type="gramStart"/>
      <w:r w:rsidRPr="00B55A67">
        <w:rPr>
          <w:lang w:val="es-419"/>
        </w:rPr>
        <w:t>status</w:t>
      </w:r>
      <w:proofErr w:type="gramEnd"/>
      <w:r w:rsidRPr="00B55A67">
        <w:rPr>
          <w:lang w:val="es-419"/>
        </w:rPr>
        <w:t>_forcelist</w:t>
      </w:r>
      <w:proofErr w:type="spellEnd"/>
      <w:r w:rsidRPr="00B55A67">
        <w:rPr>
          <w:lang w:val="es-419"/>
        </w:rPr>
        <w:t xml:space="preserve">) + </w:t>
      </w:r>
      <w:proofErr w:type="spellStart"/>
      <w:r w:rsidRPr="00B55A67">
        <w:rPr>
          <w:lang w:val="es-419"/>
        </w:rPr>
        <w:t>timeouts</w:t>
      </w:r>
      <w:proofErr w:type="spellEnd"/>
      <w:r w:rsidRPr="00B55A67">
        <w:rPr>
          <w:lang w:val="es-419"/>
        </w:rPr>
        <w:t xml:space="preserve"> configurables </w:t>
      </w:r>
      <w:proofErr w:type="gramStart"/>
      <w:r w:rsidRPr="00B55A67">
        <w:rPr>
          <w:lang w:val="es-419"/>
        </w:rPr>
        <w:t>por .</w:t>
      </w:r>
      <w:proofErr w:type="spellStart"/>
      <w:r w:rsidRPr="00B55A67">
        <w:rPr>
          <w:lang w:val="es-419"/>
        </w:rPr>
        <w:t>env</w:t>
      </w:r>
      <w:proofErr w:type="spellEnd"/>
      <w:proofErr w:type="gramEnd"/>
      <w:r w:rsidRPr="00B55A67">
        <w:rPr>
          <w:lang w:val="es-419"/>
        </w:rPr>
        <w:t xml:space="preserve">. Manejo de errores por </w:t>
      </w:r>
      <w:proofErr w:type="spellStart"/>
      <w:r w:rsidRPr="00B55A67">
        <w:rPr>
          <w:lang w:val="es-419"/>
        </w:rPr>
        <w:t>endpoint</w:t>
      </w:r>
      <w:proofErr w:type="spellEnd"/>
      <w:r w:rsidRPr="00B55A67">
        <w:rPr>
          <w:lang w:val="es-419"/>
        </w:rPr>
        <w:t xml:space="preserve"> y </w:t>
      </w:r>
      <w:proofErr w:type="spellStart"/>
      <w:r w:rsidRPr="00B55A67">
        <w:rPr>
          <w:lang w:val="es-419"/>
        </w:rPr>
        <w:t>logging</w:t>
      </w:r>
      <w:proofErr w:type="spellEnd"/>
      <w:r w:rsidRPr="00B55A67">
        <w:rPr>
          <w:lang w:val="es-419"/>
        </w:rPr>
        <w:t xml:space="preserve"> estructurado.</w:t>
      </w:r>
    </w:p>
    <w:p w14:paraId="6EA0D3CF" w14:textId="77777777" w:rsidR="00264E1B" w:rsidRDefault="00B55A67">
      <w:pPr>
        <w:pStyle w:val="Ttulo2"/>
      </w:pPr>
      <w:r>
        <w:t>4.2 Transform</w:t>
      </w:r>
    </w:p>
    <w:p w14:paraId="2AEA8BBC" w14:textId="77777777" w:rsidR="00264E1B" w:rsidRDefault="00B55A67">
      <w:r>
        <w:t>Transformaciones por dataset:</w:t>
      </w:r>
    </w:p>
    <w:p w14:paraId="02FF758E" w14:textId="77777777" w:rsidR="00264E1B" w:rsidRDefault="00B55A67">
      <w:pPr>
        <w:pStyle w:val="Ttulo3"/>
      </w:pPr>
      <w:r>
        <w:t>Productos</w:t>
      </w:r>
    </w:p>
    <w:p w14:paraId="1D4D7C4A" w14:textId="77777777" w:rsidR="00264E1B" w:rsidRDefault="00B55A67">
      <w:pPr>
        <w:pStyle w:val="Listaconvietas"/>
      </w:pPr>
      <w:r>
        <w:rPr>
          <w:rFonts w:ascii="Calibri" w:hAnsi="Calibri"/>
        </w:rPr>
        <w:t>Aplanado de rating (rate → rating_rate; count → rating_count).</w:t>
      </w:r>
    </w:p>
    <w:p w14:paraId="40A5E319" w14:textId="77777777" w:rsidR="00264E1B" w:rsidRPr="00B55A67" w:rsidRDefault="00B55A67">
      <w:pPr>
        <w:pStyle w:val="Listaconvietas"/>
        <w:rPr>
          <w:lang w:val="es-419"/>
        </w:rPr>
      </w:pPr>
      <w:r w:rsidRPr="00B55A67">
        <w:rPr>
          <w:rFonts w:ascii="Calibri" w:hAnsi="Calibri"/>
          <w:lang w:val="es-419"/>
        </w:rPr>
        <w:t xml:space="preserve">Normalización de </w:t>
      </w:r>
      <w:proofErr w:type="spellStart"/>
      <w:r w:rsidRPr="00B55A67">
        <w:rPr>
          <w:rFonts w:ascii="Calibri" w:hAnsi="Calibri"/>
          <w:lang w:val="es-419"/>
        </w:rPr>
        <w:t>category</w:t>
      </w:r>
      <w:proofErr w:type="spellEnd"/>
      <w:r w:rsidRPr="00B55A67">
        <w:rPr>
          <w:rFonts w:ascii="Calibri" w:hAnsi="Calibri"/>
          <w:lang w:val="es-419"/>
        </w:rPr>
        <w:t xml:space="preserve"> (</w:t>
      </w:r>
      <w:proofErr w:type="spellStart"/>
      <w:r w:rsidRPr="00B55A67">
        <w:rPr>
          <w:rFonts w:ascii="Calibri" w:hAnsi="Calibri"/>
          <w:lang w:val="es-419"/>
        </w:rPr>
        <w:t>Title</w:t>
      </w:r>
      <w:proofErr w:type="spellEnd"/>
      <w:r w:rsidRPr="00B55A67">
        <w:rPr>
          <w:rFonts w:ascii="Calibri" w:hAnsi="Calibri"/>
          <w:lang w:val="es-419"/>
        </w:rPr>
        <w:t xml:space="preserve"> Case y mapeos comunes).</w:t>
      </w:r>
    </w:p>
    <w:p w14:paraId="37061A1D" w14:textId="77777777" w:rsidR="00264E1B" w:rsidRDefault="00B55A67">
      <w:pPr>
        <w:pStyle w:val="Listaconvietas"/>
      </w:pPr>
      <w:proofErr w:type="spellStart"/>
      <w:r>
        <w:rPr>
          <w:rFonts w:ascii="Calibri" w:hAnsi="Calibri"/>
        </w:rPr>
        <w:t>Conversión</w:t>
      </w:r>
      <w:proofErr w:type="spellEnd"/>
      <w:r>
        <w:rPr>
          <w:rFonts w:ascii="Calibri" w:hAnsi="Calibri"/>
        </w:rPr>
        <w:t xml:space="preserve"> de </w:t>
      </w:r>
      <w:proofErr w:type="spellStart"/>
      <w:r>
        <w:rPr>
          <w:rFonts w:ascii="Calibri" w:hAnsi="Calibri"/>
        </w:rPr>
        <w:t>tipos</w:t>
      </w:r>
      <w:proofErr w:type="spellEnd"/>
      <w:r>
        <w:rPr>
          <w:rFonts w:ascii="Calibri" w:hAnsi="Calibri"/>
        </w:rPr>
        <w:t xml:space="preserve"> (price: float; rating_rate: float; rating_count: int).</w:t>
      </w:r>
    </w:p>
    <w:p w14:paraId="002490D2" w14:textId="77777777" w:rsidR="00264E1B" w:rsidRDefault="00B55A67">
      <w:pPr>
        <w:pStyle w:val="Ttulo3"/>
      </w:pPr>
      <w:r>
        <w:t>Usuarios &amp; Geografía</w:t>
      </w:r>
    </w:p>
    <w:p w14:paraId="15D48A4E" w14:textId="77777777" w:rsidR="00264E1B" w:rsidRDefault="00B55A67">
      <w:pPr>
        <w:pStyle w:val="Listaconvietas"/>
      </w:pPr>
      <w:r>
        <w:rPr>
          <w:rFonts w:ascii="Calibri" w:hAnsi="Calibri"/>
        </w:rPr>
        <w:t>Aplanado de name (firstname, lastname) y address (city, street, zipcode, geolocation).</w:t>
      </w:r>
    </w:p>
    <w:p w14:paraId="15CA86CA" w14:textId="77777777" w:rsidR="00264E1B" w:rsidRPr="00B55A67" w:rsidRDefault="00B55A67">
      <w:pPr>
        <w:pStyle w:val="Listaconvietas"/>
        <w:rPr>
          <w:lang w:val="es-419"/>
        </w:rPr>
      </w:pPr>
      <w:r w:rsidRPr="00B55A67">
        <w:rPr>
          <w:rFonts w:ascii="Calibri" w:hAnsi="Calibri"/>
          <w:lang w:val="es-419"/>
        </w:rPr>
        <w:t xml:space="preserve">Separación en </w:t>
      </w:r>
      <w:proofErr w:type="spellStart"/>
      <w:r w:rsidRPr="00B55A67">
        <w:rPr>
          <w:rFonts w:ascii="Calibri" w:hAnsi="Calibri"/>
          <w:lang w:val="es-419"/>
        </w:rPr>
        <w:t>DimUser</w:t>
      </w:r>
      <w:proofErr w:type="spellEnd"/>
      <w:r w:rsidRPr="00B55A67">
        <w:rPr>
          <w:rFonts w:ascii="Calibri" w:hAnsi="Calibri"/>
          <w:lang w:val="es-419"/>
        </w:rPr>
        <w:t xml:space="preserve"> y </w:t>
      </w:r>
      <w:proofErr w:type="spellStart"/>
      <w:r w:rsidRPr="00B55A67">
        <w:rPr>
          <w:rFonts w:ascii="Calibri" w:hAnsi="Calibri"/>
          <w:lang w:val="es-419"/>
        </w:rPr>
        <w:t>DimGeography</w:t>
      </w:r>
      <w:proofErr w:type="spellEnd"/>
      <w:r w:rsidRPr="00B55A67">
        <w:rPr>
          <w:rFonts w:ascii="Calibri" w:hAnsi="Calibri"/>
          <w:lang w:val="es-419"/>
        </w:rPr>
        <w:t xml:space="preserve"> para analítica geográfica.</w:t>
      </w:r>
    </w:p>
    <w:p w14:paraId="15A1BAEC" w14:textId="77777777" w:rsidR="00264E1B" w:rsidRDefault="00B55A67">
      <w:pPr>
        <w:pStyle w:val="Ttulo3"/>
      </w:pPr>
      <w:proofErr w:type="spellStart"/>
      <w:r>
        <w:t>Carritos</w:t>
      </w:r>
      <w:proofErr w:type="spellEnd"/>
      <w:r>
        <w:t xml:space="preserve"> → Ventas (</w:t>
      </w:r>
      <w:proofErr w:type="spellStart"/>
      <w:r>
        <w:t>Hechos</w:t>
      </w:r>
      <w:proofErr w:type="spellEnd"/>
      <w:r>
        <w:t>)</w:t>
      </w:r>
    </w:p>
    <w:p w14:paraId="788CBCF7" w14:textId="77777777" w:rsidR="00264E1B" w:rsidRDefault="00B55A67">
      <w:pPr>
        <w:pStyle w:val="Listaconvietas"/>
      </w:pPr>
      <w:r>
        <w:rPr>
          <w:rFonts w:ascii="Calibri" w:hAnsi="Calibri"/>
        </w:rPr>
        <w:t>Expansión de items: (cart_id, user_id, date, product_id, quantity).</w:t>
      </w:r>
    </w:p>
    <w:p w14:paraId="4A3A3BD5" w14:textId="77777777" w:rsidR="00264E1B" w:rsidRPr="00B55A67" w:rsidRDefault="00B55A67">
      <w:pPr>
        <w:pStyle w:val="Listaconvietas"/>
        <w:rPr>
          <w:lang w:val="es-419"/>
        </w:rPr>
      </w:pPr>
      <w:r w:rsidRPr="00B55A67">
        <w:rPr>
          <w:rFonts w:ascii="Calibri" w:hAnsi="Calibri"/>
          <w:lang w:val="es-419"/>
        </w:rPr>
        <w:t xml:space="preserve">Enriquecimiento con </w:t>
      </w:r>
      <w:proofErr w:type="spellStart"/>
      <w:r w:rsidRPr="00B55A67">
        <w:rPr>
          <w:rFonts w:ascii="Calibri" w:hAnsi="Calibri"/>
          <w:lang w:val="es-419"/>
        </w:rPr>
        <w:t>unit_price</w:t>
      </w:r>
      <w:proofErr w:type="spellEnd"/>
      <w:r w:rsidRPr="00B55A67">
        <w:rPr>
          <w:rFonts w:ascii="Calibri" w:hAnsi="Calibri"/>
          <w:lang w:val="es-419"/>
        </w:rPr>
        <w:t xml:space="preserve"> desde productos y </w:t>
      </w:r>
      <w:proofErr w:type="spellStart"/>
      <w:r w:rsidRPr="00B55A67">
        <w:rPr>
          <w:rFonts w:ascii="Calibri" w:hAnsi="Calibri"/>
          <w:lang w:val="es-419"/>
        </w:rPr>
        <w:t>total_amount</w:t>
      </w:r>
      <w:proofErr w:type="spellEnd"/>
      <w:r w:rsidRPr="00B55A67">
        <w:rPr>
          <w:rFonts w:ascii="Calibri" w:hAnsi="Calibri"/>
          <w:lang w:val="es-419"/>
        </w:rPr>
        <w:t xml:space="preserve"> = </w:t>
      </w:r>
      <w:proofErr w:type="spellStart"/>
      <w:r w:rsidRPr="00B55A67">
        <w:rPr>
          <w:rFonts w:ascii="Calibri" w:hAnsi="Calibri"/>
          <w:lang w:val="es-419"/>
        </w:rPr>
        <w:t>quantity</w:t>
      </w:r>
      <w:proofErr w:type="spellEnd"/>
      <w:r w:rsidRPr="00B55A67">
        <w:rPr>
          <w:rFonts w:ascii="Calibri" w:hAnsi="Calibri"/>
          <w:lang w:val="es-419"/>
        </w:rPr>
        <w:t xml:space="preserve"> × </w:t>
      </w:r>
      <w:proofErr w:type="spellStart"/>
      <w:r w:rsidRPr="00B55A67">
        <w:rPr>
          <w:rFonts w:ascii="Calibri" w:hAnsi="Calibri"/>
          <w:lang w:val="es-419"/>
        </w:rPr>
        <w:t>unit_price</w:t>
      </w:r>
      <w:proofErr w:type="spellEnd"/>
      <w:r w:rsidRPr="00B55A67">
        <w:rPr>
          <w:rFonts w:ascii="Calibri" w:hAnsi="Calibri"/>
          <w:lang w:val="es-419"/>
        </w:rPr>
        <w:t>.</w:t>
      </w:r>
    </w:p>
    <w:p w14:paraId="37164035" w14:textId="77777777" w:rsidR="00264E1B" w:rsidRDefault="00B55A67">
      <w:pPr>
        <w:pStyle w:val="Listaconvietas"/>
      </w:pPr>
      <w:proofErr w:type="spellStart"/>
      <w:r>
        <w:rPr>
          <w:rFonts w:ascii="Calibri" w:hAnsi="Calibri"/>
        </w:rPr>
        <w:t>Validaciones</w:t>
      </w:r>
      <w:proofErr w:type="spellEnd"/>
      <w:r>
        <w:rPr>
          <w:rFonts w:ascii="Calibri" w:hAnsi="Calibri"/>
        </w:rPr>
        <w:t>: quantity &gt; 0; unit_price ≥ 0.</w:t>
      </w:r>
    </w:p>
    <w:p w14:paraId="6BAA0552" w14:textId="77777777" w:rsidR="00264E1B" w:rsidRDefault="00B55A67">
      <w:pPr>
        <w:pStyle w:val="Ttulo3"/>
      </w:pPr>
      <w:r>
        <w:t>Dimensión de Tiempo</w:t>
      </w:r>
    </w:p>
    <w:p w14:paraId="749B1359" w14:textId="77777777" w:rsidR="00264E1B" w:rsidRPr="00B55A67" w:rsidRDefault="00B55A67">
      <w:pPr>
        <w:pStyle w:val="Listaconvietas"/>
        <w:rPr>
          <w:lang w:val="es-419"/>
        </w:rPr>
      </w:pPr>
      <w:r w:rsidRPr="00B55A67">
        <w:rPr>
          <w:rFonts w:ascii="Calibri" w:hAnsi="Calibri"/>
          <w:lang w:val="es-419"/>
        </w:rPr>
        <w:t>Fechas únicas derivadas desde ventas (normalización a YYYY-MM-DD).</w:t>
      </w:r>
    </w:p>
    <w:p w14:paraId="7C422135" w14:textId="77777777" w:rsidR="00264E1B" w:rsidRDefault="00B55A67">
      <w:pPr>
        <w:pStyle w:val="Listaconvietas"/>
      </w:pPr>
      <w:proofErr w:type="spellStart"/>
      <w:r>
        <w:rPr>
          <w:rFonts w:ascii="Calibri" w:hAnsi="Calibri"/>
        </w:rPr>
        <w:t>Atributos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date_key</w:t>
      </w:r>
      <w:proofErr w:type="spellEnd"/>
      <w:r>
        <w:rPr>
          <w:rFonts w:ascii="Calibri" w:hAnsi="Calibri"/>
        </w:rPr>
        <w:t>, day, month, year, quarter, iso_week, day_of_week, day_name, month_name, is_weekend.</w:t>
      </w:r>
    </w:p>
    <w:p w14:paraId="1000F368" w14:textId="77777777" w:rsidR="00264E1B" w:rsidRDefault="00B55A67">
      <w:pPr>
        <w:pStyle w:val="Ttulo2"/>
      </w:pPr>
      <w:r>
        <w:t>4.3 Data Quality</w:t>
      </w:r>
    </w:p>
    <w:p w14:paraId="0F8687B8" w14:textId="77777777" w:rsidR="00264E1B" w:rsidRPr="00B55A67" w:rsidRDefault="00B55A67">
      <w:pPr>
        <w:pStyle w:val="Listaconvietas"/>
        <w:rPr>
          <w:lang w:val="es-419"/>
        </w:rPr>
      </w:pPr>
      <w:r w:rsidRPr="00B55A67">
        <w:rPr>
          <w:rFonts w:ascii="Calibri" w:hAnsi="Calibri"/>
          <w:lang w:val="es-419"/>
        </w:rPr>
        <w:t>Completitud: campos críticos no nulos por dataset.</w:t>
      </w:r>
    </w:p>
    <w:p w14:paraId="37115464" w14:textId="77777777" w:rsidR="00264E1B" w:rsidRDefault="00B55A67">
      <w:pPr>
        <w:pStyle w:val="Listaconvietas"/>
      </w:pPr>
      <w:proofErr w:type="spellStart"/>
      <w:r>
        <w:rPr>
          <w:rFonts w:ascii="Calibri" w:hAnsi="Calibri"/>
        </w:rPr>
        <w:t>Rangos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válidos</w:t>
      </w:r>
      <w:proofErr w:type="spellEnd"/>
      <w:r>
        <w:rPr>
          <w:rFonts w:ascii="Calibri" w:hAnsi="Calibri"/>
        </w:rPr>
        <w:t>: price &gt; 0; rating_rate ∈ [0,5]; quantity &gt; 0; total_amount ≥ 0.</w:t>
      </w:r>
    </w:p>
    <w:p w14:paraId="2EDF6329" w14:textId="77777777" w:rsidR="00264E1B" w:rsidRDefault="00B55A67">
      <w:pPr>
        <w:pStyle w:val="Listaconvietas"/>
      </w:pPr>
      <w:r>
        <w:rPr>
          <w:rFonts w:ascii="Calibri" w:hAnsi="Calibri"/>
        </w:rPr>
        <w:t>Consistencia: total_amount ≈ quantity × unit_price (tolerancia centavos).</w:t>
      </w:r>
    </w:p>
    <w:p w14:paraId="4AEBE5C6" w14:textId="77777777" w:rsidR="00264E1B" w:rsidRPr="00B55A67" w:rsidRDefault="00B55A67">
      <w:pPr>
        <w:pStyle w:val="Listaconvietas"/>
        <w:rPr>
          <w:lang w:val="es-419"/>
        </w:rPr>
      </w:pPr>
      <w:r w:rsidRPr="00B55A67">
        <w:rPr>
          <w:rFonts w:ascii="Calibri" w:hAnsi="Calibri"/>
          <w:lang w:val="es-419"/>
        </w:rPr>
        <w:t xml:space="preserve">Unicidad: </w:t>
      </w:r>
      <w:proofErr w:type="spellStart"/>
      <w:r w:rsidRPr="00B55A67">
        <w:rPr>
          <w:rFonts w:ascii="Calibri" w:hAnsi="Calibri"/>
          <w:lang w:val="es-419"/>
        </w:rPr>
        <w:t>IDs</w:t>
      </w:r>
      <w:proofErr w:type="spellEnd"/>
      <w:r w:rsidRPr="00B55A67">
        <w:rPr>
          <w:rFonts w:ascii="Calibri" w:hAnsi="Calibri"/>
          <w:lang w:val="es-419"/>
        </w:rPr>
        <w:t xml:space="preserve"> sin duplicados en el lote.</w:t>
      </w:r>
    </w:p>
    <w:p w14:paraId="56DABA84" w14:textId="77777777" w:rsidR="00264E1B" w:rsidRPr="00B55A67" w:rsidRDefault="00B55A67">
      <w:pPr>
        <w:pStyle w:val="Ttulo2"/>
        <w:rPr>
          <w:lang w:val="es-419"/>
        </w:rPr>
      </w:pPr>
      <w:r w:rsidRPr="00B55A67">
        <w:rPr>
          <w:lang w:val="es-419"/>
        </w:rPr>
        <w:t>4.4 Load</w:t>
      </w:r>
    </w:p>
    <w:p w14:paraId="20322EC6" w14:textId="77777777" w:rsidR="00264E1B" w:rsidRPr="00B55A67" w:rsidRDefault="00B55A67">
      <w:pPr>
        <w:rPr>
          <w:lang w:val="es-419"/>
        </w:rPr>
      </w:pPr>
      <w:r w:rsidRPr="00B55A67">
        <w:rPr>
          <w:lang w:val="es-419"/>
        </w:rPr>
        <w:t xml:space="preserve">Orden de carga: </w:t>
      </w:r>
      <w:proofErr w:type="spellStart"/>
      <w:r w:rsidRPr="00B55A67">
        <w:rPr>
          <w:lang w:val="es-419"/>
        </w:rPr>
        <w:t>DimDate</w:t>
      </w:r>
      <w:proofErr w:type="spellEnd"/>
      <w:r w:rsidRPr="00B55A67">
        <w:rPr>
          <w:lang w:val="es-419"/>
        </w:rPr>
        <w:t xml:space="preserve"> → </w:t>
      </w:r>
      <w:proofErr w:type="spellStart"/>
      <w:r w:rsidRPr="00B55A67">
        <w:rPr>
          <w:lang w:val="es-419"/>
        </w:rPr>
        <w:t>DimProduct</w:t>
      </w:r>
      <w:proofErr w:type="spellEnd"/>
      <w:r w:rsidRPr="00B55A67">
        <w:rPr>
          <w:lang w:val="es-419"/>
        </w:rPr>
        <w:t xml:space="preserve"> → </w:t>
      </w:r>
      <w:proofErr w:type="spellStart"/>
      <w:r w:rsidRPr="00B55A67">
        <w:rPr>
          <w:lang w:val="es-419"/>
        </w:rPr>
        <w:t>DimUser</w:t>
      </w:r>
      <w:proofErr w:type="spellEnd"/>
      <w:r w:rsidRPr="00B55A67">
        <w:rPr>
          <w:lang w:val="es-419"/>
        </w:rPr>
        <w:t xml:space="preserve"> → </w:t>
      </w:r>
      <w:proofErr w:type="spellStart"/>
      <w:r w:rsidRPr="00B55A67">
        <w:rPr>
          <w:lang w:val="es-419"/>
        </w:rPr>
        <w:t>DimGeography</w:t>
      </w:r>
      <w:proofErr w:type="spellEnd"/>
      <w:r w:rsidRPr="00B55A67">
        <w:rPr>
          <w:lang w:val="es-419"/>
        </w:rPr>
        <w:t xml:space="preserve"> → </w:t>
      </w:r>
      <w:proofErr w:type="spellStart"/>
      <w:r w:rsidRPr="00B55A67">
        <w:rPr>
          <w:lang w:val="es-419"/>
        </w:rPr>
        <w:t>FactSales</w:t>
      </w:r>
      <w:proofErr w:type="spellEnd"/>
      <w:r w:rsidRPr="00B55A67">
        <w:rPr>
          <w:lang w:val="es-419"/>
        </w:rPr>
        <w:t>. Inserción por lotes con psycopg2.extras.execute_batch. Estrategia de idempotencia en dimensiones mediante INSERT ... ON CONFLICT DO NOTHING.</w:t>
      </w:r>
    </w:p>
    <w:p w14:paraId="40392D15" w14:textId="77777777" w:rsidR="00264E1B" w:rsidRPr="00B55A67" w:rsidRDefault="00B55A67">
      <w:pPr>
        <w:pStyle w:val="Ttulo1"/>
        <w:shd w:val="clear" w:color="auto" w:fill="2B579A"/>
        <w:rPr>
          <w:lang w:val="es-419"/>
        </w:rPr>
      </w:pPr>
      <w:r w:rsidRPr="00B55A67">
        <w:rPr>
          <w:rFonts w:ascii="Calibri" w:hAnsi="Calibri"/>
          <w:color w:val="FFFFFF"/>
          <w:sz w:val="36"/>
          <w:lang w:val="es-419"/>
        </w:rPr>
        <w:t>5. Evidencias de Ejecución (ejemplo)</w:t>
      </w:r>
    </w:p>
    <w:p w14:paraId="6C835F95" w14:textId="77777777" w:rsidR="00264E1B" w:rsidRPr="00B55A67" w:rsidRDefault="00B55A67">
      <w:pPr>
        <w:rPr>
          <w:lang w:val="es-419"/>
        </w:rPr>
      </w:pPr>
      <w:r w:rsidRPr="00B55A67">
        <w:rPr>
          <w:lang w:val="es-419"/>
        </w:rPr>
        <w:t xml:space="preserve">Según el log del usuario (2025-10-19, AR): 20 </w:t>
      </w:r>
      <w:proofErr w:type="spellStart"/>
      <w:r w:rsidRPr="00B55A67">
        <w:rPr>
          <w:lang w:val="es-419"/>
        </w:rPr>
        <w:t>products</w:t>
      </w:r>
      <w:proofErr w:type="spellEnd"/>
      <w:r w:rsidRPr="00B55A67">
        <w:rPr>
          <w:lang w:val="es-419"/>
        </w:rPr>
        <w:t xml:space="preserve">, 7 </w:t>
      </w:r>
      <w:proofErr w:type="spellStart"/>
      <w:r w:rsidRPr="00B55A67">
        <w:rPr>
          <w:lang w:val="es-419"/>
        </w:rPr>
        <w:t>carts</w:t>
      </w:r>
      <w:proofErr w:type="spellEnd"/>
      <w:r w:rsidRPr="00B55A67">
        <w:rPr>
          <w:lang w:val="es-419"/>
        </w:rPr>
        <w:t xml:space="preserve">, 10 </w:t>
      </w:r>
      <w:proofErr w:type="spellStart"/>
      <w:r w:rsidRPr="00B55A67">
        <w:rPr>
          <w:lang w:val="es-419"/>
        </w:rPr>
        <w:t>users</w:t>
      </w:r>
      <w:proofErr w:type="spellEnd"/>
      <w:r w:rsidRPr="00B55A67">
        <w:rPr>
          <w:lang w:val="es-419"/>
        </w:rPr>
        <w:t>, 14 sales (</w:t>
      </w:r>
      <w:proofErr w:type="spellStart"/>
      <w:r w:rsidRPr="00B55A67">
        <w:rPr>
          <w:lang w:val="es-419"/>
        </w:rPr>
        <w:t>items</w:t>
      </w:r>
      <w:proofErr w:type="spellEnd"/>
      <w:r w:rsidRPr="00B55A67">
        <w:rPr>
          <w:lang w:val="es-419"/>
        </w:rPr>
        <w:t xml:space="preserve">) y 4 fechas en </w:t>
      </w:r>
      <w:proofErr w:type="spellStart"/>
      <w:r w:rsidRPr="00B55A67">
        <w:rPr>
          <w:lang w:val="es-419"/>
        </w:rPr>
        <w:t>DimDate</w:t>
      </w:r>
      <w:proofErr w:type="spellEnd"/>
      <w:r w:rsidRPr="00B55A67">
        <w:rPr>
          <w:lang w:val="es-419"/>
        </w:rPr>
        <w:t>.</w:t>
      </w:r>
    </w:p>
    <w:p w14:paraId="06F6D8FC" w14:textId="77777777" w:rsidR="00264E1B" w:rsidRDefault="00B55A67">
      <w:pPr>
        <w:pStyle w:val="Ttulo3"/>
      </w:pPr>
      <w:proofErr w:type="spellStart"/>
      <w:r>
        <w:lastRenderedPageBreak/>
        <w:t>Muestra</w:t>
      </w:r>
      <w:proofErr w:type="spellEnd"/>
      <w:r>
        <w:t xml:space="preserve"> – products (top 5)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1435"/>
        <w:gridCol w:w="1438"/>
        <w:gridCol w:w="1438"/>
        <w:gridCol w:w="1437"/>
        <w:gridCol w:w="1436"/>
        <w:gridCol w:w="1436"/>
      </w:tblGrid>
      <w:tr w:rsidR="00264E1B" w14:paraId="2B1D82A0" w14:textId="77777777" w:rsidTr="00264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EEE6C8" w14:textId="77777777" w:rsidR="00264E1B" w:rsidRDefault="00B55A67">
            <w:r>
              <w:t>id</w:t>
            </w:r>
          </w:p>
        </w:tc>
        <w:tc>
          <w:tcPr>
            <w:tcW w:w="1440" w:type="dxa"/>
          </w:tcPr>
          <w:p w14:paraId="56185914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440" w:type="dxa"/>
          </w:tcPr>
          <w:p w14:paraId="7F1E269C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440" w:type="dxa"/>
          </w:tcPr>
          <w:p w14:paraId="42BC206A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440" w:type="dxa"/>
          </w:tcPr>
          <w:p w14:paraId="46345228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1440" w:type="dxa"/>
          </w:tcPr>
          <w:p w14:paraId="6040A597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264E1B" w14:paraId="0B52A37B" w14:textId="77777777" w:rsidTr="0026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628F5C4" w14:textId="77777777" w:rsidR="00264E1B" w:rsidRDefault="00B55A67">
            <w:r>
              <w:t>1</w:t>
            </w:r>
          </w:p>
        </w:tc>
        <w:tc>
          <w:tcPr>
            <w:tcW w:w="1440" w:type="dxa"/>
          </w:tcPr>
          <w:p w14:paraId="0C69182E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Fjallraven - Foldsack No. 1 </w:t>
            </w:r>
          </w:p>
        </w:tc>
        <w:tc>
          <w:tcPr>
            <w:tcW w:w="1440" w:type="dxa"/>
          </w:tcPr>
          <w:p w14:paraId="36D14420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men's clothing</w:t>
            </w:r>
          </w:p>
        </w:tc>
        <w:tc>
          <w:tcPr>
            <w:tcW w:w="1440" w:type="dxa"/>
          </w:tcPr>
          <w:p w14:paraId="152F47EF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109.95</w:t>
            </w:r>
          </w:p>
        </w:tc>
        <w:tc>
          <w:tcPr>
            <w:tcW w:w="1440" w:type="dxa"/>
          </w:tcPr>
          <w:p w14:paraId="51E75A2A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</w:t>
            </w:r>
          </w:p>
        </w:tc>
        <w:tc>
          <w:tcPr>
            <w:tcW w:w="1440" w:type="dxa"/>
          </w:tcPr>
          <w:p w14:paraId="337ADBE5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</w:tr>
      <w:tr w:rsidR="00264E1B" w14:paraId="59B39635" w14:textId="77777777" w:rsidTr="00264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C565D80" w14:textId="77777777" w:rsidR="00264E1B" w:rsidRDefault="00B55A67">
            <w:r>
              <w:t>2</w:t>
            </w:r>
          </w:p>
        </w:tc>
        <w:tc>
          <w:tcPr>
            <w:tcW w:w="1440" w:type="dxa"/>
          </w:tcPr>
          <w:p w14:paraId="184E0411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 Casual Premium Slim Fit</w:t>
            </w:r>
          </w:p>
        </w:tc>
        <w:tc>
          <w:tcPr>
            <w:tcW w:w="1440" w:type="dxa"/>
          </w:tcPr>
          <w:p w14:paraId="03FED0BA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men's clothing</w:t>
            </w:r>
          </w:p>
        </w:tc>
        <w:tc>
          <w:tcPr>
            <w:tcW w:w="1440" w:type="dxa"/>
          </w:tcPr>
          <w:p w14:paraId="619A2D29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22.3</w:t>
            </w:r>
          </w:p>
        </w:tc>
        <w:tc>
          <w:tcPr>
            <w:tcW w:w="1440" w:type="dxa"/>
          </w:tcPr>
          <w:p w14:paraId="72C36392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1440" w:type="dxa"/>
          </w:tcPr>
          <w:p w14:paraId="4CCFC489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</w:p>
        </w:tc>
      </w:tr>
      <w:tr w:rsidR="00264E1B" w14:paraId="4359BE54" w14:textId="77777777" w:rsidTr="0026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996524F" w14:textId="77777777" w:rsidR="00264E1B" w:rsidRDefault="00B55A67">
            <w:r>
              <w:t>3</w:t>
            </w:r>
          </w:p>
        </w:tc>
        <w:tc>
          <w:tcPr>
            <w:tcW w:w="1440" w:type="dxa"/>
          </w:tcPr>
          <w:p w14:paraId="76E07F7B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 Cotton Jacket</w:t>
            </w:r>
          </w:p>
        </w:tc>
        <w:tc>
          <w:tcPr>
            <w:tcW w:w="1440" w:type="dxa"/>
          </w:tcPr>
          <w:p w14:paraId="1D878946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men's clothing</w:t>
            </w:r>
          </w:p>
        </w:tc>
        <w:tc>
          <w:tcPr>
            <w:tcW w:w="1440" w:type="dxa"/>
          </w:tcPr>
          <w:p w14:paraId="73A9F202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55.99</w:t>
            </w:r>
          </w:p>
        </w:tc>
        <w:tc>
          <w:tcPr>
            <w:tcW w:w="1440" w:type="dxa"/>
          </w:tcPr>
          <w:p w14:paraId="59B61DAD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</w:t>
            </w:r>
          </w:p>
        </w:tc>
        <w:tc>
          <w:tcPr>
            <w:tcW w:w="1440" w:type="dxa"/>
          </w:tcPr>
          <w:p w14:paraId="3A9D65DE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264E1B" w14:paraId="35D01645" w14:textId="77777777" w:rsidTr="00264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4E77DB2" w14:textId="77777777" w:rsidR="00264E1B" w:rsidRDefault="00B55A67">
            <w:r>
              <w:t>4</w:t>
            </w:r>
          </w:p>
        </w:tc>
        <w:tc>
          <w:tcPr>
            <w:tcW w:w="1440" w:type="dxa"/>
          </w:tcPr>
          <w:p w14:paraId="1FCE060F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 Casual Slim Fit</w:t>
            </w:r>
          </w:p>
        </w:tc>
        <w:tc>
          <w:tcPr>
            <w:tcW w:w="1440" w:type="dxa"/>
          </w:tcPr>
          <w:p w14:paraId="3DCB329C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men's clothing</w:t>
            </w:r>
          </w:p>
        </w:tc>
        <w:tc>
          <w:tcPr>
            <w:tcW w:w="1440" w:type="dxa"/>
          </w:tcPr>
          <w:p w14:paraId="37615740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15.99</w:t>
            </w:r>
          </w:p>
        </w:tc>
        <w:tc>
          <w:tcPr>
            <w:tcW w:w="1440" w:type="dxa"/>
          </w:tcPr>
          <w:p w14:paraId="2C5CFE27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440" w:type="dxa"/>
          </w:tcPr>
          <w:p w14:paraId="068EF816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</w:t>
            </w:r>
          </w:p>
        </w:tc>
      </w:tr>
      <w:tr w:rsidR="00264E1B" w14:paraId="3E45537B" w14:textId="77777777" w:rsidTr="0026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AF32A57" w14:textId="77777777" w:rsidR="00264E1B" w:rsidRDefault="00B55A67">
            <w:r>
              <w:t>5</w:t>
            </w:r>
          </w:p>
        </w:tc>
        <w:tc>
          <w:tcPr>
            <w:tcW w:w="1440" w:type="dxa"/>
          </w:tcPr>
          <w:p w14:paraId="2DABF3D8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 Hardy Women's Legends N</w:t>
            </w:r>
          </w:p>
        </w:tc>
        <w:tc>
          <w:tcPr>
            <w:tcW w:w="1440" w:type="dxa"/>
          </w:tcPr>
          <w:p w14:paraId="38B66DB3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jewelery</w:t>
            </w:r>
          </w:p>
        </w:tc>
        <w:tc>
          <w:tcPr>
            <w:tcW w:w="1440" w:type="dxa"/>
          </w:tcPr>
          <w:p w14:paraId="499B49C3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695</w:t>
            </w:r>
          </w:p>
        </w:tc>
        <w:tc>
          <w:tcPr>
            <w:tcW w:w="1440" w:type="dxa"/>
          </w:tcPr>
          <w:p w14:paraId="6569A098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</w:t>
            </w:r>
          </w:p>
        </w:tc>
        <w:tc>
          <w:tcPr>
            <w:tcW w:w="1440" w:type="dxa"/>
          </w:tcPr>
          <w:p w14:paraId="2042D07F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</w:tr>
    </w:tbl>
    <w:p w14:paraId="04A06A22" w14:textId="77777777" w:rsidR="00264E1B" w:rsidRDefault="00B55A67">
      <w:pPr>
        <w:pStyle w:val="Ttulo3"/>
      </w:pPr>
      <w:r>
        <w:t>Muestra – users (top 5)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724"/>
        <w:gridCol w:w="1215"/>
        <w:gridCol w:w="1179"/>
        <w:gridCol w:w="2250"/>
        <w:gridCol w:w="1084"/>
        <w:gridCol w:w="1084"/>
        <w:gridCol w:w="1084"/>
      </w:tblGrid>
      <w:tr w:rsidR="00264E1B" w14:paraId="5A823620" w14:textId="77777777" w:rsidTr="00264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91442AA" w14:textId="77777777" w:rsidR="00264E1B" w:rsidRDefault="00B55A67">
            <w:r>
              <w:t>id</w:t>
            </w:r>
          </w:p>
        </w:tc>
        <w:tc>
          <w:tcPr>
            <w:tcW w:w="1234" w:type="dxa"/>
          </w:tcPr>
          <w:p w14:paraId="394E42F5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1234" w:type="dxa"/>
          </w:tcPr>
          <w:p w14:paraId="0A6B8A9F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1234" w:type="dxa"/>
          </w:tcPr>
          <w:p w14:paraId="5AB1B287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234" w:type="dxa"/>
          </w:tcPr>
          <w:p w14:paraId="6E1ACACB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234" w:type="dxa"/>
          </w:tcPr>
          <w:p w14:paraId="14E2C137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</w:t>
            </w:r>
          </w:p>
        </w:tc>
        <w:tc>
          <w:tcPr>
            <w:tcW w:w="1234" w:type="dxa"/>
          </w:tcPr>
          <w:p w14:paraId="5A1B0B02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lng</w:t>
            </w:r>
          </w:p>
        </w:tc>
      </w:tr>
      <w:tr w:rsidR="00264E1B" w14:paraId="50321DEF" w14:textId="77777777" w:rsidTr="0026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06340C4" w14:textId="77777777" w:rsidR="00264E1B" w:rsidRDefault="00B55A67">
            <w:r>
              <w:t>1</w:t>
            </w:r>
          </w:p>
        </w:tc>
        <w:tc>
          <w:tcPr>
            <w:tcW w:w="1234" w:type="dxa"/>
          </w:tcPr>
          <w:p w14:paraId="0AB88290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234" w:type="dxa"/>
          </w:tcPr>
          <w:p w14:paraId="63757C3E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</w:t>
            </w:r>
          </w:p>
        </w:tc>
        <w:tc>
          <w:tcPr>
            <w:tcW w:w="1234" w:type="dxa"/>
          </w:tcPr>
          <w:p w14:paraId="2D2C3DA0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john@gmail.com</w:t>
            </w:r>
          </w:p>
        </w:tc>
        <w:tc>
          <w:tcPr>
            <w:tcW w:w="1234" w:type="dxa"/>
          </w:tcPr>
          <w:p w14:paraId="1544FA92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kilcoole</w:t>
            </w:r>
          </w:p>
        </w:tc>
        <w:tc>
          <w:tcPr>
            <w:tcW w:w="1234" w:type="dxa"/>
          </w:tcPr>
          <w:p w14:paraId="124D658B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-37.3159</w:t>
            </w:r>
          </w:p>
        </w:tc>
        <w:tc>
          <w:tcPr>
            <w:tcW w:w="1234" w:type="dxa"/>
          </w:tcPr>
          <w:p w14:paraId="3E3D494E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81.1496</w:t>
            </w:r>
          </w:p>
        </w:tc>
      </w:tr>
      <w:tr w:rsidR="00264E1B" w14:paraId="13761DE6" w14:textId="77777777" w:rsidTr="00264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DB3498B" w14:textId="77777777" w:rsidR="00264E1B" w:rsidRDefault="00B55A67">
            <w:r>
              <w:t>2</w:t>
            </w:r>
          </w:p>
        </w:tc>
        <w:tc>
          <w:tcPr>
            <w:tcW w:w="1234" w:type="dxa"/>
          </w:tcPr>
          <w:p w14:paraId="52192CAA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1234" w:type="dxa"/>
          </w:tcPr>
          <w:p w14:paraId="2AD3676D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morrison</w:t>
            </w:r>
          </w:p>
        </w:tc>
        <w:tc>
          <w:tcPr>
            <w:tcW w:w="1234" w:type="dxa"/>
          </w:tcPr>
          <w:p w14:paraId="0B338922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morrison@gmail.com</w:t>
            </w:r>
          </w:p>
        </w:tc>
        <w:tc>
          <w:tcPr>
            <w:tcW w:w="1234" w:type="dxa"/>
          </w:tcPr>
          <w:p w14:paraId="53208A3C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kilcoole</w:t>
            </w:r>
          </w:p>
        </w:tc>
        <w:tc>
          <w:tcPr>
            <w:tcW w:w="1234" w:type="dxa"/>
          </w:tcPr>
          <w:p w14:paraId="2263F212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-37.3159</w:t>
            </w:r>
          </w:p>
        </w:tc>
        <w:tc>
          <w:tcPr>
            <w:tcW w:w="1234" w:type="dxa"/>
          </w:tcPr>
          <w:p w14:paraId="6F4A60F2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81.1496</w:t>
            </w:r>
          </w:p>
        </w:tc>
      </w:tr>
      <w:tr w:rsidR="00264E1B" w14:paraId="24204A13" w14:textId="77777777" w:rsidTr="0026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565CF4E" w14:textId="77777777" w:rsidR="00264E1B" w:rsidRDefault="00B55A67">
            <w:r>
              <w:t>3</w:t>
            </w:r>
          </w:p>
        </w:tc>
        <w:tc>
          <w:tcPr>
            <w:tcW w:w="1234" w:type="dxa"/>
          </w:tcPr>
          <w:p w14:paraId="1DCEB982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</w:t>
            </w:r>
          </w:p>
        </w:tc>
        <w:tc>
          <w:tcPr>
            <w:tcW w:w="1234" w:type="dxa"/>
          </w:tcPr>
          <w:p w14:paraId="1EAF5F5C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ryan</w:t>
            </w:r>
          </w:p>
        </w:tc>
        <w:tc>
          <w:tcPr>
            <w:tcW w:w="1234" w:type="dxa"/>
          </w:tcPr>
          <w:p w14:paraId="48EA0990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kevin@gmail.com</w:t>
            </w:r>
          </w:p>
        </w:tc>
        <w:tc>
          <w:tcPr>
            <w:tcW w:w="1234" w:type="dxa"/>
          </w:tcPr>
          <w:p w14:paraId="557DBB8B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Cullman</w:t>
            </w:r>
          </w:p>
        </w:tc>
        <w:tc>
          <w:tcPr>
            <w:tcW w:w="1234" w:type="dxa"/>
          </w:tcPr>
          <w:p w14:paraId="5390A25B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40.3467</w:t>
            </w:r>
          </w:p>
        </w:tc>
        <w:tc>
          <w:tcPr>
            <w:tcW w:w="1234" w:type="dxa"/>
          </w:tcPr>
          <w:p w14:paraId="6EB1553F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-30.1310</w:t>
            </w:r>
          </w:p>
        </w:tc>
      </w:tr>
      <w:tr w:rsidR="00264E1B" w14:paraId="0FD28057" w14:textId="77777777" w:rsidTr="00264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5C67BDE" w14:textId="77777777" w:rsidR="00264E1B" w:rsidRDefault="00B55A67">
            <w:r>
              <w:t>4</w:t>
            </w:r>
          </w:p>
        </w:tc>
        <w:tc>
          <w:tcPr>
            <w:tcW w:w="1234" w:type="dxa"/>
          </w:tcPr>
          <w:p w14:paraId="2A8AB9A2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</w:t>
            </w:r>
          </w:p>
        </w:tc>
        <w:tc>
          <w:tcPr>
            <w:tcW w:w="1234" w:type="dxa"/>
          </w:tcPr>
          <w:p w14:paraId="2700485B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romer</w:t>
            </w:r>
          </w:p>
        </w:tc>
        <w:tc>
          <w:tcPr>
            <w:tcW w:w="1234" w:type="dxa"/>
          </w:tcPr>
          <w:p w14:paraId="50E48FFE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don@gmail.com</w:t>
            </w:r>
          </w:p>
        </w:tc>
        <w:tc>
          <w:tcPr>
            <w:tcW w:w="1234" w:type="dxa"/>
          </w:tcPr>
          <w:p w14:paraId="6B74E14E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 Antonio</w:t>
            </w:r>
          </w:p>
        </w:tc>
        <w:tc>
          <w:tcPr>
            <w:tcW w:w="1234" w:type="dxa"/>
          </w:tcPr>
          <w:p w14:paraId="7DF46BF6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50.3467</w:t>
            </w:r>
          </w:p>
        </w:tc>
        <w:tc>
          <w:tcPr>
            <w:tcW w:w="1234" w:type="dxa"/>
          </w:tcPr>
          <w:p w14:paraId="24DEBBAC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-20.1310</w:t>
            </w:r>
          </w:p>
        </w:tc>
      </w:tr>
      <w:tr w:rsidR="00264E1B" w14:paraId="3F393BD7" w14:textId="77777777" w:rsidTr="0026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9924EB1" w14:textId="77777777" w:rsidR="00264E1B" w:rsidRDefault="00B55A67">
            <w:r>
              <w:t>5</w:t>
            </w:r>
          </w:p>
        </w:tc>
        <w:tc>
          <w:tcPr>
            <w:tcW w:w="1234" w:type="dxa"/>
          </w:tcPr>
          <w:p w14:paraId="1CE1A1E9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derek</w:t>
            </w:r>
          </w:p>
        </w:tc>
        <w:tc>
          <w:tcPr>
            <w:tcW w:w="1234" w:type="dxa"/>
          </w:tcPr>
          <w:p w14:paraId="170D37AC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powell</w:t>
            </w:r>
          </w:p>
        </w:tc>
        <w:tc>
          <w:tcPr>
            <w:tcW w:w="1234" w:type="dxa"/>
          </w:tcPr>
          <w:p w14:paraId="711D74A8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derek@gmail.com</w:t>
            </w:r>
          </w:p>
        </w:tc>
        <w:tc>
          <w:tcPr>
            <w:tcW w:w="1234" w:type="dxa"/>
          </w:tcPr>
          <w:p w14:paraId="1211538F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 Antonio</w:t>
            </w:r>
          </w:p>
        </w:tc>
        <w:tc>
          <w:tcPr>
            <w:tcW w:w="1234" w:type="dxa"/>
          </w:tcPr>
          <w:p w14:paraId="3DBF589C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40.3467</w:t>
            </w:r>
          </w:p>
        </w:tc>
        <w:tc>
          <w:tcPr>
            <w:tcW w:w="1234" w:type="dxa"/>
          </w:tcPr>
          <w:p w14:paraId="70B73355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-40.1310</w:t>
            </w:r>
          </w:p>
        </w:tc>
      </w:tr>
    </w:tbl>
    <w:p w14:paraId="11B9799B" w14:textId="77777777" w:rsidR="00264E1B" w:rsidRDefault="00B55A67">
      <w:pPr>
        <w:pStyle w:val="Ttulo3"/>
      </w:pPr>
      <w:r>
        <w:t>Muestra – carts (top 5)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153"/>
        <w:gridCol w:w="2154"/>
        <w:gridCol w:w="2159"/>
        <w:gridCol w:w="2154"/>
      </w:tblGrid>
      <w:tr w:rsidR="00264E1B" w14:paraId="60263007" w14:textId="77777777" w:rsidTr="00264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7AE243" w14:textId="77777777" w:rsidR="00264E1B" w:rsidRDefault="00B55A67">
            <w:r>
              <w:t>id</w:t>
            </w:r>
          </w:p>
        </w:tc>
        <w:tc>
          <w:tcPr>
            <w:tcW w:w="2160" w:type="dxa"/>
          </w:tcPr>
          <w:p w14:paraId="6C46EB98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userId</w:t>
            </w:r>
          </w:p>
        </w:tc>
        <w:tc>
          <w:tcPr>
            <w:tcW w:w="2160" w:type="dxa"/>
          </w:tcPr>
          <w:p w14:paraId="77C91C74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60" w:type="dxa"/>
          </w:tcPr>
          <w:p w14:paraId="79558041" w14:textId="77777777" w:rsidR="00264E1B" w:rsidRDefault="00B5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items</w:t>
            </w:r>
          </w:p>
        </w:tc>
      </w:tr>
      <w:tr w:rsidR="00264E1B" w14:paraId="0857778B" w14:textId="77777777" w:rsidTr="0026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0D6478" w14:textId="77777777" w:rsidR="00264E1B" w:rsidRDefault="00B55A67">
            <w:r>
              <w:t>1</w:t>
            </w:r>
          </w:p>
        </w:tc>
        <w:tc>
          <w:tcPr>
            <w:tcW w:w="2160" w:type="dxa"/>
          </w:tcPr>
          <w:p w14:paraId="00D426F7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65E77D43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2020-03-02T00:00:00.000Z</w:t>
            </w:r>
          </w:p>
        </w:tc>
        <w:tc>
          <w:tcPr>
            <w:tcW w:w="2160" w:type="dxa"/>
          </w:tcPr>
          <w:p w14:paraId="7CBD61A2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64E1B" w14:paraId="7029D896" w14:textId="77777777" w:rsidTr="00264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91D45C" w14:textId="77777777" w:rsidR="00264E1B" w:rsidRDefault="00B55A67">
            <w:r>
              <w:t>2</w:t>
            </w:r>
          </w:p>
        </w:tc>
        <w:tc>
          <w:tcPr>
            <w:tcW w:w="2160" w:type="dxa"/>
          </w:tcPr>
          <w:p w14:paraId="5B8C7E20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14:paraId="37CF6E03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2020-01-02T00:00:00.000Z</w:t>
            </w:r>
          </w:p>
        </w:tc>
        <w:tc>
          <w:tcPr>
            <w:tcW w:w="2160" w:type="dxa"/>
          </w:tcPr>
          <w:p w14:paraId="2BBC4182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64E1B" w14:paraId="394B4EF6" w14:textId="77777777" w:rsidTr="0026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066F3D2" w14:textId="77777777" w:rsidR="00264E1B" w:rsidRDefault="00B55A67">
            <w:r>
              <w:t>3</w:t>
            </w:r>
          </w:p>
        </w:tc>
        <w:tc>
          <w:tcPr>
            <w:tcW w:w="2160" w:type="dxa"/>
          </w:tcPr>
          <w:p w14:paraId="58A4868B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60" w:type="dxa"/>
          </w:tcPr>
          <w:p w14:paraId="3ACA78BC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2020-03-01T00:00:00.000Z</w:t>
            </w:r>
          </w:p>
        </w:tc>
        <w:tc>
          <w:tcPr>
            <w:tcW w:w="2160" w:type="dxa"/>
          </w:tcPr>
          <w:p w14:paraId="04868FE7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64E1B" w14:paraId="303D4C51" w14:textId="77777777" w:rsidTr="00264E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20F622" w14:textId="77777777" w:rsidR="00264E1B" w:rsidRDefault="00B55A67">
            <w:r>
              <w:t>4</w:t>
            </w:r>
          </w:p>
        </w:tc>
        <w:tc>
          <w:tcPr>
            <w:tcW w:w="2160" w:type="dxa"/>
          </w:tcPr>
          <w:p w14:paraId="208F23C3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0" w:type="dxa"/>
          </w:tcPr>
          <w:p w14:paraId="2E5BA62A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2020-01-01T00:00:00.000Z</w:t>
            </w:r>
          </w:p>
        </w:tc>
        <w:tc>
          <w:tcPr>
            <w:tcW w:w="2160" w:type="dxa"/>
          </w:tcPr>
          <w:p w14:paraId="0D026730" w14:textId="77777777" w:rsidR="00264E1B" w:rsidRDefault="00B5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64E1B" w14:paraId="34AE3D21" w14:textId="77777777" w:rsidTr="00264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A59BE3" w14:textId="77777777" w:rsidR="00264E1B" w:rsidRDefault="00B55A67">
            <w:r>
              <w:t>5</w:t>
            </w:r>
          </w:p>
        </w:tc>
        <w:tc>
          <w:tcPr>
            <w:tcW w:w="2160" w:type="dxa"/>
          </w:tcPr>
          <w:p w14:paraId="7E5A32D8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60" w:type="dxa"/>
          </w:tcPr>
          <w:p w14:paraId="655D9170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2020-03-01T00:00:00.000Z</w:t>
            </w:r>
          </w:p>
        </w:tc>
        <w:tc>
          <w:tcPr>
            <w:tcW w:w="2160" w:type="dxa"/>
          </w:tcPr>
          <w:p w14:paraId="51A15106" w14:textId="77777777" w:rsidR="00264E1B" w:rsidRDefault="00B55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B6BEEB0" w14:textId="77777777" w:rsidR="00264E1B" w:rsidRDefault="00B55A67">
      <w:pPr>
        <w:pStyle w:val="Ttulo1"/>
        <w:shd w:val="clear" w:color="auto" w:fill="2B579A"/>
      </w:pPr>
      <w:r>
        <w:rPr>
          <w:rFonts w:ascii="Calibri" w:hAnsi="Calibri"/>
          <w:color w:val="FFFFFF"/>
          <w:sz w:val="36"/>
        </w:rPr>
        <w:t>6. Runbook de Ejecución</w:t>
      </w:r>
    </w:p>
    <w:p w14:paraId="16B0854C" w14:textId="77777777" w:rsidR="00264E1B" w:rsidRDefault="00B55A67">
      <w:r>
        <w:t>Prerequisitos:</w:t>
      </w:r>
    </w:p>
    <w:p w14:paraId="0CF6604C" w14:textId="77777777" w:rsidR="00264E1B" w:rsidRPr="00B55A67" w:rsidRDefault="00B55A67">
      <w:pPr>
        <w:pStyle w:val="Listaconvietas"/>
        <w:rPr>
          <w:lang w:val="es-419"/>
        </w:rPr>
      </w:pPr>
      <w:r w:rsidRPr="00B55A67">
        <w:rPr>
          <w:rFonts w:ascii="Calibri" w:hAnsi="Calibri"/>
          <w:lang w:val="es-419"/>
        </w:rPr>
        <w:t>PostgreSQL accesible y DDL de la Parte 1 aplicado (</w:t>
      </w:r>
      <w:proofErr w:type="spellStart"/>
      <w:r w:rsidRPr="00B55A67">
        <w:rPr>
          <w:rFonts w:ascii="Calibri" w:hAnsi="Calibri"/>
          <w:lang w:val="es-419"/>
        </w:rPr>
        <w:t>dim</w:t>
      </w:r>
      <w:proofErr w:type="spellEnd"/>
      <w:r w:rsidRPr="00B55A67">
        <w:rPr>
          <w:rFonts w:ascii="Calibri" w:hAnsi="Calibri"/>
          <w:lang w:val="es-419"/>
        </w:rPr>
        <w:t xml:space="preserve">_* y </w:t>
      </w:r>
      <w:proofErr w:type="spellStart"/>
      <w:r w:rsidRPr="00B55A67">
        <w:rPr>
          <w:rFonts w:ascii="Calibri" w:hAnsi="Calibri"/>
          <w:lang w:val="es-419"/>
        </w:rPr>
        <w:t>fact_sales</w:t>
      </w:r>
      <w:proofErr w:type="spellEnd"/>
      <w:r w:rsidRPr="00B55A67">
        <w:rPr>
          <w:rFonts w:ascii="Calibri" w:hAnsi="Calibri"/>
          <w:lang w:val="es-419"/>
        </w:rPr>
        <w:t>).</w:t>
      </w:r>
    </w:p>
    <w:p w14:paraId="62D8F31D" w14:textId="77777777" w:rsidR="00264E1B" w:rsidRPr="00B55A67" w:rsidRDefault="00B55A67">
      <w:pPr>
        <w:pStyle w:val="Listaconvietas"/>
        <w:rPr>
          <w:lang w:val="es-419"/>
        </w:rPr>
      </w:pPr>
      <w:r w:rsidRPr="00B55A67">
        <w:rPr>
          <w:rFonts w:ascii="Calibri" w:hAnsi="Calibri"/>
          <w:lang w:val="es-419"/>
        </w:rPr>
        <w:t xml:space="preserve">Completar </w:t>
      </w:r>
      <w:proofErr w:type="spellStart"/>
      <w:r w:rsidRPr="00B55A67">
        <w:rPr>
          <w:rFonts w:ascii="Calibri" w:hAnsi="Calibri"/>
          <w:lang w:val="es-419"/>
        </w:rPr>
        <w:t>config</w:t>
      </w:r>
      <w:proofErr w:type="spellEnd"/>
      <w:r w:rsidRPr="00B55A67">
        <w:rPr>
          <w:rFonts w:ascii="Calibri" w:hAnsi="Calibri"/>
          <w:lang w:val="es-419"/>
        </w:rPr>
        <w:t>/</w:t>
      </w:r>
      <w:proofErr w:type="spellStart"/>
      <w:r w:rsidRPr="00B55A67">
        <w:rPr>
          <w:rFonts w:ascii="Calibri" w:hAnsi="Calibri"/>
          <w:lang w:val="es-419"/>
        </w:rPr>
        <w:t>config.yaml</w:t>
      </w:r>
      <w:proofErr w:type="spellEnd"/>
      <w:r w:rsidRPr="00B55A67">
        <w:rPr>
          <w:rFonts w:ascii="Calibri" w:hAnsi="Calibri"/>
          <w:lang w:val="es-419"/>
        </w:rPr>
        <w:t xml:space="preserve"> y .</w:t>
      </w:r>
      <w:proofErr w:type="spellStart"/>
      <w:r w:rsidRPr="00B55A67">
        <w:rPr>
          <w:rFonts w:ascii="Calibri" w:hAnsi="Calibri"/>
          <w:lang w:val="es-419"/>
        </w:rPr>
        <w:t>env</w:t>
      </w:r>
      <w:proofErr w:type="spellEnd"/>
      <w:r w:rsidRPr="00B55A67">
        <w:rPr>
          <w:rFonts w:ascii="Calibri" w:hAnsi="Calibri"/>
          <w:lang w:val="es-419"/>
        </w:rPr>
        <w:t xml:space="preserve"> (credenciales DB, LOG_LEVEL, etc.).</w:t>
      </w:r>
    </w:p>
    <w:p w14:paraId="37F37F85" w14:textId="77777777" w:rsidR="00264E1B" w:rsidRPr="00B55A67" w:rsidRDefault="00B55A67">
      <w:pPr>
        <w:pStyle w:val="Listaconvietas"/>
        <w:rPr>
          <w:lang w:val="es-419"/>
        </w:rPr>
      </w:pPr>
      <w:r w:rsidRPr="00B55A67">
        <w:rPr>
          <w:rFonts w:ascii="Calibri" w:hAnsi="Calibri"/>
          <w:lang w:val="es-419"/>
        </w:rPr>
        <w:t xml:space="preserve">Opcional: habilitar </w:t>
      </w:r>
      <w:proofErr w:type="spellStart"/>
      <w:r w:rsidRPr="00B55A67">
        <w:rPr>
          <w:rFonts w:ascii="Calibri" w:hAnsi="Calibri"/>
          <w:lang w:val="es-419"/>
        </w:rPr>
        <w:t>PostGIS</w:t>
      </w:r>
      <w:proofErr w:type="spellEnd"/>
      <w:r w:rsidRPr="00B55A67">
        <w:rPr>
          <w:rFonts w:ascii="Calibri" w:hAnsi="Calibri"/>
          <w:lang w:val="es-419"/>
        </w:rPr>
        <w:t xml:space="preserve"> si se usa GEOGRAPHY en </w:t>
      </w:r>
      <w:proofErr w:type="spellStart"/>
      <w:r w:rsidRPr="00B55A67">
        <w:rPr>
          <w:rFonts w:ascii="Calibri" w:hAnsi="Calibri"/>
          <w:lang w:val="es-419"/>
        </w:rPr>
        <w:t>dim_geography</w:t>
      </w:r>
      <w:proofErr w:type="spellEnd"/>
      <w:r w:rsidRPr="00B55A67">
        <w:rPr>
          <w:rFonts w:ascii="Calibri" w:hAnsi="Calibri"/>
          <w:lang w:val="es-419"/>
        </w:rPr>
        <w:t>.</w:t>
      </w:r>
    </w:p>
    <w:p w14:paraId="136FDEF2" w14:textId="77777777" w:rsidR="00264E1B" w:rsidRDefault="00B55A67">
      <w:r>
        <w:lastRenderedPageBreak/>
        <w:t>Pasos:</w:t>
      </w:r>
    </w:p>
    <w:p w14:paraId="45C8A448" w14:textId="77777777" w:rsidR="00264E1B" w:rsidRDefault="00B55A67">
      <w:pPr>
        <w:pStyle w:val="Listaconnmeros"/>
      </w:pPr>
      <w:r>
        <w:rPr>
          <w:rFonts w:ascii="Calibri" w:hAnsi="Calibri"/>
        </w:rPr>
        <w:t>pip install -r requirements.txt</w:t>
      </w:r>
    </w:p>
    <w:p w14:paraId="3D534B1A" w14:textId="77777777" w:rsidR="00264E1B" w:rsidRDefault="00B55A67">
      <w:pPr>
        <w:pStyle w:val="Listaconnmeros"/>
      </w:pPr>
      <w:r>
        <w:rPr>
          <w:rFonts w:ascii="Calibri" w:hAnsi="Calibri"/>
        </w:rPr>
        <w:t>python main.py</w:t>
      </w:r>
    </w:p>
    <w:p w14:paraId="2B9ED747" w14:textId="3220047E" w:rsidR="00264E1B" w:rsidRPr="00B55A67" w:rsidRDefault="00B55A67" w:rsidP="00B55A67">
      <w:pPr>
        <w:pStyle w:val="Listaconnmeros"/>
        <w:rPr>
          <w:lang w:val="es-419"/>
        </w:rPr>
      </w:pPr>
      <w:r w:rsidRPr="00B55A67">
        <w:rPr>
          <w:rFonts w:ascii="Calibri" w:hAnsi="Calibri"/>
          <w:lang w:val="es-419"/>
        </w:rPr>
        <w:t>Revisar logs/etl.log y métricas de resumen</w:t>
      </w:r>
    </w:p>
    <w:sectPr w:rsidR="00264E1B" w:rsidRPr="00B55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386359">
    <w:abstractNumId w:val="8"/>
  </w:num>
  <w:num w:numId="2" w16cid:durableId="1368262590">
    <w:abstractNumId w:val="6"/>
  </w:num>
  <w:num w:numId="3" w16cid:durableId="1175994449">
    <w:abstractNumId w:val="5"/>
  </w:num>
  <w:num w:numId="4" w16cid:durableId="1410925510">
    <w:abstractNumId w:val="4"/>
  </w:num>
  <w:num w:numId="5" w16cid:durableId="2143230752">
    <w:abstractNumId w:val="7"/>
  </w:num>
  <w:num w:numId="6" w16cid:durableId="832992208">
    <w:abstractNumId w:val="3"/>
  </w:num>
  <w:num w:numId="7" w16cid:durableId="1235120536">
    <w:abstractNumId w:val="2"/>
  </w:num>
  <w:num w:numId="8" w16cid:durableId="17463968">
    <w:abstractNumId w:val="1"/>
  </w:num>
  <w:num w:numId="9" w16cid:durableId="309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4E1B"/>
    <w:rsid w:val="0029639D"/>
    <w:rsid w:val="00326F90"/>
    <w:rsid w:val="00AA1D8D"/>
    <w:rsid w:val="00B47730"/>
    <w:rsid w:val="00B55A67"/>
    <w:rsid w:val="00CB0664"/>
    <w:rsid w:val="00D135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D76334A-9667-440B-9FDE-A31BF947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619</Words>
  <Characters>3410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Miguel HADAD MENEGAZ</cp:lastModifiedBy>
  <cp:revision>2</cp:revision>
  <dcterms:created xsi:type="dcterms:W3CDTF">2025-10-20T19:07:00Z</dcterms:created>
  <dcterms:modified xsi:type="dcterms:W3CDTF">2025-10-20T19:07:00Z</dcterms:modified>
  <cp:category/>
</cp:coreProperties>
</file>